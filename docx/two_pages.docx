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the first page</w:t>
        <w:br w:type="page"/>
      </w:r>
    </w:p>
    <w:p>
      <w:r>
        <w:t>This is the second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